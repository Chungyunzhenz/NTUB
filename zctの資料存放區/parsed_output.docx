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752"/>
            <w:gridSpan w:val="11"/>
          </w:tcPr>
          <w:p>
            <w:r/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</w:tr>
      <w:tr>
        <w:tc>
          <w:tcPr>
            <w:tcW w:type="dxa" w:w="432"/>
          </w:tcPr>
          <w:p>
            <w:r/>
          </w:p>
        </w:tc>
        <w:tc>
          <w:tcPr>
            <w:tcW w:type="dxa" w:w="1296"/>
            <w:gridSpan w:val="3"/>
          </w:tcPr>
          <w:p>
            <w:r>
              <w:t>": "imag</w:t>
            </w:r>
          </w:p>
          <w:p>
            <w:r/>
          </w:p>
          <w:p>
            <w:r/>
          </w:p>
        </w:tc>
        <w:tc>
          <w:tcPr>
            <w:tcW w:type="dxa" w:w="1728"/>
            <w:gridSpan w:val="4"/>
          </w:tcPr>
          <w:p>
            <w:r>
              <w:t>t"</w:t>
            </w:r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864"/>
            <w:gridSpan w:val="2"/>
          </w:tcPr>
          <w:p>
            <w:r>
              <w:t xml:space="preserve">  "</w:t>
            </w:r>
          </w:p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864"/>
            <w:gridSpan w:val="2"/>
          </w:tcPr>
          <w:p>
            <w:r>
              <w:t>tex</w:t>
            </w:r>
          </w:p>
        </w:tc>
        <w:tc>
          <w:tcPr>
            <w:tcW w:type="dxa" w:w="1296"/>
            <w:gridSpan w:val="3"/>
          </w:tcPr>
          <w:p>
            <w:r>
              <w:t>meType</w:t>
            </w:r>
          </w:p>
          <w:p>
            <w:r/>
          </w:p>
          <w:p>
            <w:r/>
          </w:p>
        </w:tc>
      </w:tr>
      <w:tr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864"/>
            <w:gridSpan w:val="2"/>
          </w:tcPr>
          <w:p>
            <w:r>
              <w:t>: "國立</w:t>
            </w:r>
          </w:p>
          <w:p>
            <w:r/>
          </w:p>
        </w:tc>
        <w:tc>
          <w:tcPr>
            <w:tcW w:type="dxa" w:w="2592"/>
            <w:gridSpan w:val="6"/>
          </w:tcPr>
          <w:p>
            <w:r>
              <w:t>台北商業大學</w:t>
            </w:r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</w:tc>
        <w:tc>
          <w:tcPr>
            <w:tcW w:type="dxa" w:w="432"/>
          </w:tcPr>
          <w:p>
            <w:r/>
          </w:p>
        </w:tc>
      </w:tr>
      <w:tr>
        <w:tc>
          <w:tcPr>
            <w:tcW w:type="dxa" w:w="432"/>
          </w:tcPr>
          <w:p>
            <w:r/>
          </w:p>
        </w:tc>
        <w:tc>
          <w:tcPr>
            <w:tcW w:type="dxa" w:w="5184"/>
            <w:gridSpan w:val="12"/>
          </w:tcPr>
          <w:p>
            <w:r>
              <w:t>電話\n班\n</w:t>
            </w:r>
          </w:p>
          <w:p>
            <w:r>
              <w:t>號\n姓</w:t>
            </w:r>
          </w:p>
          <w:p>
            <w:r/>
          </w:p>
        </w:tc>
        <w:tc>
          <w:tcPr>
            <w:tcW w:type="dxa" w:w="432"/>
          </w:tcPr>
          <w:p>
            <w:r>
              <w:t>名\n</w:t>
            </w:r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864"/>
            <w:gridSpan w:val="2"/>
          </w:tcPr>
          <w:p>
            <w:r>
              <w:t>請假類別\</w:t>
            </w:r>
          </w:p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</w:tr>
      <w:tr>
        <w:tc>
          <w:tcPr>
            <w:tcW w:type="dxa" w:w="432"/>
          </w:tcPr>
          <w:p>
            <w:r/>
          </w:p>
        </w:tc>
        <w:tc>
          <w:tcPr>
            <w:tcW w:type="dxa" w:w="432"/>
            <w:vMerge w:val="restart"/>
          </w:tcPr>
          <w:p>
            <w:r>
              <w:t>n公事病喪</w:t>
            </w:r>
          </w:p>
          <w:p>
            <w:r/>
          </w:p>
        </w:tc>
        <w:tc>
          <w:tcPr>
            <w:tcW w:type="dxa" w:w="1296"/>
            <w:gridSpan w:val="3"/>
          </w:tcPr>
          <w:p>
            <w:r>
              <w:t>產\n請假日期\n自 年</w:t>
            </w:r>
          </w:p>
          <w:p>
            <w:r/>
          </w:p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1296"/>
            <w:gridSpan w:val="3"/>
          </w:tcPr>
          <w:p>
            <w:r>
              <w:t>期 第 節\</w:t>
            </w:r>
          </w:p>
          <w:p>
            <w:r/>
          </w:p>
          <w:p>
            <w:r/>
          </w:p>
        </w:tc>
        <w:tc>
          <w:tcPr>
            <w:tcW w:type="dxa" w:w="2592"/>
            <w:gridSpan w:val="6"/>
          </w:tcPr>
          <w:p>
            <w:r>
              <w:t xml:space="preserve"> 第 </w:t>
            </w:r>
          </w:p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1296"/>
            <w:gridSpan w:val="3"/>
          </w:tcPr>
          <w:p>
            <w:r>
              <w:t>n至 年</w:t>
            </w:r>
          </w:p>
          <w:p>
            <w:r/>
          </w:p>
          <w:p>
            <w:r/>
          </w:p>
        </w:tc>
        <w:tc>
          <w:tcPr>
            <w:tcW w:type="dxa" w:w="432"/>
          </w:tcPr>
          <w:p>
            <w:r/>
          </w:p>
        </w:tc>
      </w:tr>
      <w:tr>
        <w:tc>
          <w:tcPr>
            <w:tcW w:type="dxa" w:w="432"/>
          </w:tcPr>
          <w:p>
            <w:r/>
          </w:p>
        </w:tc>
        <w:tc>
          <w:tcPr>
            <w:tcW w:type="dxa" w:w="432"/>
            <w:vMerge/>
          </w:tcPr>
          <w:p/>
        </w:tc>
        <w:tc>
          <w:tcPr>
            <w:tcW w:type="dxa" w:w="432"/>
          </w:tcPr>
          <w:p>
            <w:r/>
          </w:p>
        </w:tc>
        <w:tc>
          <w:tcPr>
            <w:tcW w:type="dxa" w:w="1296"/>
            <w:gridSpan w:val="3"/>
          </w:tcPr>
          <w:p>
            <w:r>
              <w:t>節\n二</w:t>
            </w:r>
          </w:p>
          <w:p>
            <w:r/>
          </w:p>
          <w:p>
            <w:r/>
          </w:p>
        </w:tc>
        <w:tc>
          <w:tcPr>
            <w:tcW w:type="dxa" w:w="864"/>
            <w:gridSpan w:val="2"/>
          </w:tcPr>
          <w:p>
            <w:r>
              <w:t>日以</w:t>
            </w:r>
          </w:p>
          <w:p>
            <w:r/>
          </w:p>
        </w:tc>
        <w:tc>
          <w:tcPr>
            <w:tcW w:type="dxa" w:w="432"/>
          </w:tcPr>
          <w:p>
            <w:r>
              <w:t>內\</w:t>
            </w:r>
          </w:p>
        </w:tc>
        <w:tc>
          <w:tcPr>
            <w:tcW w:type="dxa" w:w="1296"/>
            <w:gridSpan w:val="3"/>
          </w:tcPr>
          <w:p>
            <w:r>
              <w:t>n共計節\n</w:t>
            </w:r>
          </w:p>
          <w:p>
            <w:r/>
          </w:p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1296"/>
            <w:gridSpan w:val="3"/>
          </w:tcPr>
          <w:p>
            <w:r>
              <w:t>5日\n</w:t>
            </w:r>
          </w:p>
          <w:p>
            <w:r/>
          </w:p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1296"/>
            <w:gridSpan w:val="3"/>
          </w:tcPr>
          <w:p>
            <w:r>
              <w:t>准假職權</w:t>
            </w:r>
          </w:p>
          <w:p>
            <w:r/>
          </w:p>
          <w:p>
            <w:r/>
          </w:p>
        </w:tc>
      </w:tr>
      <w:tr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2592"/>
            <w:gridSpan w:val="6"/>
          </w:tcPr>
          <w:p>
            <w:r>
              <w:t>證明\n3~4日以內\n超過</w:t>
            </w:r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1728"/>
            <w:gridSpan w:val="4"/>
          </w:tcPr>
          <w:p>
            <w:r>
              <w:t>導師或\n</w:t>
            </w:r>
          </w:p>
          <w:p>
            <w:r/>
          </w:p>
          <w:p>
            <w:r/>
          </w:p>
        </w:tc>
      </w:tr>
      <w:tr>
        <w:tc>
          <w:tcPr>
            <w:tcW w:type="dxa" w:w="432"/>
          </w:tcPr>
          <w:p>
            <w:r/>
          </w:p>
        </w:tc>
        <w:tc>
          <w:tcPr>
            <w:tcW w:type="dxa" w:w="864"/>
            <w:gridSpan w:val="2"/>
          </w:tcPr>
          <w:p>
            <w:r>
              <w:t>所系科</w:t>
            </w:r>
          </w:p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1728"/>
            <w:gridSpan w:val="4"/>
          </w:tcPr>
          <w:p>
            <w:r>
              <w:t>任\</w:t>
            </w:r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864"/>
            <w:gridSpan w:val="2"/>
          </w:tcPr>
          <w:p>
            <w:r>
              <w:t>\n所</w:t>
            </w:r>
          </w:p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2592"/>
            <w:gridSpan w:val="6"/>
          </w:tcPr>
          <w:p>
            <w:r>
              <w:t>辦人\n組長\</w:t>
            </w:r>
          </w:p>
          <w:p>
            <w:r>
              <w:t>系科主</w:t>
            </w:r>
          </w:p>
          <w:p>
            <w:r/>
          </w:p>
          <w:p>
            <w:r/>
          </w:p>
          <w:p>
            <w:r/>
          </w:p>
          <w:p>
            <w:r/>
          </w:p>
        </w:tc>
      </w:tr>
      <w:tr>
        <w:tc>
          <w:tcPr>
            <w:tcW w:type="dxa" w:w="432"/>
          </w:tcPr>
          <w:p>
            <w:r/>
          </w:p>
        </w:tc>
        <w:tc>
          <w:tcPr>
            <w:tcW w:type="dxa" w:w="1296"/>
            <w:gridSpan w:val="3"/>
          </w:tcPr>
          <w:p>
            <w:r>
              <w:t xml:space="preserve"> 日\n-</w:t>
            </w:r>
          </w:p>
        </w:tc>
        <w:tc>
          <w:tcPr>
            <w:tcW w:type="dxa" w:w="432"/>
          </w:tcPr>
          <w:p>
            <w:r>
              <w:t>n月</w:t>
            </w:r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>
              <w:t xml:space="preserve"> 日</w:t>
            </w:r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>
              <w:t>\n</w:t>
            </w:r>
          </w:p>
        </w:tc>
        <w:tc>
          <w:tcPr>
            <w:tcW w:type="dxa" w:w="432"/>
          </w:tcPr>
          <w:p>
            <w:r/>
          </w:p>
        </w:tc>
        <w:tc>
          <w:tcPr>
            <w:tcW w:type="dxa" w:w="1296"/>
            <w:gridSpan w:val="3"/>
          </w:tcPr>
          <w:p>
            <w:r>
              <w:t>月\n日\</w:t>
            </w:r>
          </w:p>
          <w:p>
            <w:r>
              <w:t>n所系科承</w:t>
            </w:r>
          </w:p>
          <w:p>
            <w:r/>
          </w:p>
        </w:tc>
        <w:tc>
          <w:tcPr>
            <w:tcW w:type="dxa" w:w="864"/>
            <w:gridSpan w:val="2"/>
          </w:tcPr>
          <w:p>
            <w:r>
              <w:t>日\n月</w:t>
            </w:r>
          </w:p>
          <w:p>
            <w:r>
              <w:t xml:space="preserve"> 月</w:t>
            </w:r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  <w:vMerge w:val="restart"/>
          </w:tcPr>
          <w:p>
            <w:r>
              <w:t>未加蓋</w:t>
            </w:r>
          </w:p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>
              <w:t>生輔</w:t>
            </w:r>
          </w:p>
        </w:tc>
        <w:tc>
          <w:tcPr>
            <w:tcW w:type="dxa" w:w="432"/>
          </w:tcPr>
          <w:p>
            <w:r/>
          </w:p>
        </w:tc>
      </w:tr>
      <w:tr>
        <w:tc>
          <w:tcPr>
            <w:tcW w:type="dxa" w:w="432"/>
          </w:tcPr>
          <w:p>
            <w:r/>
          </w:p>
        </w:tc>
        <w:tc>
          <w:tcPr>
            <w:tcW w:type="dxa" w:w="1296"/>
            <w:gridSpan w:val="3"/>
          </w:tcPr>
          <w:p>
            <w:r>
              <w:t xml:space="preserve"> 日\n第</w:t>
            </w:r>
          </w:p>
          <w:p>
            <w:r/>
          </w:p>
          <w:p>
            <w:r/>
          </w:p>
        </w:tc>
        <w:tc>
          <w:tcPr>
            <w:tcW w:type="dxa" w:w="432"/>
          </w:tcPr>
          <w:p>
            <w:r>
              <w:t>組章</w:t>
            </w:r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>
              <w:t>前請</w:t>
            </w:r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>
              <w:t>勿撕</w:t>
            </w:r>
          </w:p>
        </w:tc>
        <w:tc>
          <w:tcPr>
            <w:tcW w:type="dxa" w:w="432"/>
          </w:tcPr>
          <w:p>
            <w:r/>
          </w:p>
        </w:tc>
        <w:tc>
          <w:tcPr>
            <w:tcW w:type="dxa" w:w="864"/>
            <w:gridSpan w:val="2"/>
          </w:tcPr>
          <w:p>
            <w:r>
              <w:t xml:space="preserve">開\n月 </w:t>
            </w:r>
          </w:p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  <w:vMerge/>
          </w:tcPr>
          <w:p/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</w:tr>
      <w:tr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2592"/>
            <w:gridSpan w:val="6"/>
          </w:tcPr>
          <w:p>
            <w:r>
              <w:t>二聯\n導師存查\n學制\n</w:t>
            </w:r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1728"/>
            <w:gridSpan w:val="4"/>
          </w:tcPr>
          <w:p>
            <w:r>
              <w:t>節\n至\</w:t>
            </w:r>
          </w:p>
          <w:p>
            <w:r/>
          </w:p>
          <w:p>
            <w:r/>
          </w:p>
        </w:tc>
      </w:tr>
      <w:tr>
        <w:tc>
          <w:tcPr>
            <w:tcW w:type="dxa" w:w="432"/>
          </w:tcPr>
          <w:p>
            <w:r/>
          </w:p>
        </w:tc>
        <w:tc>
          <w:tcPr>
            <w:tcW w:type="dxa" w:w="864"/>
            <w:gridSpan w:val="2"/>
          </w:tcPr>
          <w:p>
            <w:r>
              <w:t>所系科</w:t>
            </w:r>
          </w:p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1296"/>
            <w:gridSpan w:val="3"/>
          </w:tcPr>
          <w:p>
            <w:r>
              <w:t>年\n學號\</w:t>
            </w:r>
          </w:p>
          <w:p>
            <w:r/>
          </w:p>
        </w:tc>
        <w:tc>
          <w:tcPr>
            <w:tcW w:type="dxa" w:w="432"/>
          </w:tcPr>
          <w:p>
            <w:r>
              <w:t>n姓名</w:t>
            </w:r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1296"/>
            <w:gridSpan w:val="3"/>
          </w:tcPr>
          <w:p>
            <w:r>
              <w:t>n日 星期</w:t>
            </w:r>
          </w:p>
          <w:p>
            <w:r/>
          </w:p>
        </w:tc>
        <w:tc>
          <w:tcPr>
            <w:tcW w:type="dxa" w:w="2592"/>
            <w:gridSpan w:val="6"/>
          </w:tcPr>
          <w:p>
            <w:r>
              <w:t>師簽名\n-未加蓋</w:t>
            </w:r>
          </w:p>
          <w:p>
            <w:r>
              <w:t>n月\</w:t>
            </w:r>
          </w:p>
          <w:p>
            <w:r/>
          </w:p>
          <w:p>
            <w:r/>
          </w:p>
          <w:p>
            <w:r/>
          </w:p>
          <w:p>
            <w:r/>
          </w:p>
        </w:tc>
      </w:tr>
      <w:tr>
        <w:tc>
          <w:tcPr>
            <w:tcW w:type="dxa" w:w="432"/>
          </w:tcPr>
          <w:p>
            <w:r/>
          </w:p>
        </w:tc>
        <w:tc>
          <w:tcPr>
            <w:tcW w:type="dxa" w:w="1296"/>
            <w:gridSpan w:val="3"/>
          </w:tcPr>
          <w:p>
            <w:r>
              <w:t>n班\n請</w:t>
            </w:r>
          </w:p>
        </w:tc>
        <w:tc>
          <w:tcPr>
            <w:tcW w:type="dxa" w:w="432"/>
            <w:vMerge w:val="restart"/>
          </w:tcPr>
          <w:p>
            <w:r>
              <w:t>\n日</w:t>
            </w:r>
          </w:p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>
              <w:t xml:space="preserve"> 星</w:t>
            </w:r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  <w:vMerge w:val="restart"/>
          </w:tcPr>
          <w:p>
            <w:r>
              <w:t>期\n</w:t>
            </w:r>
          </w:p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864"/>
            <w:gridSpan w:val="2"/>
          </w:tcPr>
          <w:p>
            <w:r>
              <w:t>科\n班\n學號</w:t>
            </w:r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  <w:vMerge w:val="restart"/>
          </w:tcPr>
          <w:p>
            <w:r>
              <w:t>\n導</w:t>
            </w:r>
          </w:p>
          <w:p>
            <w:r/>
          </w:p>
        </w:tc>
        <w:tc>
          <w:tcPr>
            <w:tcW w:type="dxa" w:w="864"/>
            <w:gridSpan w:val="2"/>
          </w:tcPr>
          <w:p>
            <w:r>
              <w:t>請勿</w:t>
            </w:r>
          </w:p>
          <w:p>
            <w:r/>
          </w:p>
        </w:tc>
        <w:tc>
          <w:tcPr>
            <w:tcW w:type="dxa" w:w="864"/>
            <w:gridSpan w:val="2"/>
          </w:tcPr>
          <w:p>
            <w:r>
              <w:t>生輔組</w:t>
            </w:r>
          </w:p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>
              <w:t>章前</w:t>
            </w:r>
          </w:p>
        </w:tc>
      </w:tr>
      <w:tr>
        <w:tc>
          <w:tcPr>
            <w:tcW w:type="dxa" w:w="432"/>
          </w:tcPr>
          <w:p>
            <w:r/>
          </w:p>
        </w:tc>
        <w:tc>
          <w:tcPr>
            <w:tcW w:type="dxa" w:w="8208"/>
            <w:gridSpan w:val="19"/>
            <w:vMerge w:val="restart"/>
          </w:tcPr>
          <w:p>
            <w:r>
              <w:t>n月月\n第三聯\n學生自存\n姓名\n電話\n請假類別\n日 星期\n第第\n公事 病喪產\n節\n共計\n節\n節\n請假科目\n節次\n請假科目\n日 星期\n節次\n(如:第1~2節)</w:t>
            </w:r>
          </w:p>
          <w:p>
            <w:r/>
          </w:p>
          <w:p>
            <w:r/>
          </w:p>
          <w:p>
            <w:r/>
          </w:p>
          <w:p>
            <w:r>
              <w:t>撕開\n學</w:t>
            </w:r>
          </w:p>
          <w:p>
            <w:r/>
          </w:p>
          <w:p>
            <w:r>
              <w:t>年\n所系</w:t>
            </w:r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</w:tc>
      </w:tr>
      <w:tr>
        <w:tc>
          <w:tcPr>
            <w:tcW w:type="dxa" w:w="432"/>
          </w:tcPr>
          <w:p>
            <w:r/>
          </w:p>
        </w:tc>
        <w:tc>
          <w:tcPr>
            <w:tcW w:type="dxa" w:w="8208"/>
            <w:gridSpan w:val="19"/>
            <w:vMerge/>
          </w:tcPr>
          <w:p/>
        </w:tc>
      </w:tr>
      <w:tr>
        <w:tc>
          <w:tcPr>
            <w:tcW w:type="dxa" w:w="432"/>
          </w:tcPr>
          <w:p>
            <w:r/>
          </w:p>
        </w:tc>
        <w:tc>
          <w:tcPr>
            <w:tcW w:type="dxa" w:w="864"/>
            <w:gridSpan w:val="2"/>
          </w:tcPr>
          <w:p>
            <w:r>
              <w:t>n年\n年</w:t>
            </w:r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</w:tr>
      <w:tr>
        <w:tc>
          <w:tcPr>
            <w:tcW w:type="dxa" w:w="432"/>
          </w:tcPr>
          <w:p>
            <w:r/>
          </w:p>
        </w:tc>
        <w:tc>
          <w:tcPr>
            <w:tcW w:type="dxa" w:w="8208"/>
            <w:gridSpan w:val="19"/>
            <w:vMerge w:val="restart"/>
          </w:tcPr>
          <w:p>
            <w:r/>
          </w:p>
          <w:p>
            <w:r>
              <w:t>1-2節)\n備註:(請詳細閱讀,並確切落實,以免影響權益)\n1.\n2.3.\n4. 5.6.7.\n8.\n1-16週期間學生事後補請假,須於請假日之次日起5日內(不含例假日)依准假權責規定完成,不\n得藉故逾期補假。\n17-18週學生事後補請假,須於請假日之次日內(不含例假日)依准假權責規定完成。\n准假權責:\n2日以內者,由導師或系科主任核准。3~4日(含)以內者,循程序由系科主任、生活輔導組組\n長核准。超過5日者,循程序由學\n務長核准。並將證明文件,繳存於生活輔導組。\n不得塗改請假時數、日期及冒用導師、家長印章與簽名。(如有發生塗改或冒用情事該次均不予\n辦理且以曠課論,另對於違反校規\n部分加重其處分)。\n缺曠資料仍以網路公布為準,請同學隨時上網查詢,若有疑問,請至生輔組查對更正。\n依</w:t>
            </w:r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  <w:p>
            <w:r>
              <w:t>\n請假科目\n請假</w:t>
            </w:r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</w:tc>
      </w:tr>
      <w:tr>
        <w:tc>
          <w:tcPr>
            <w:tcW w:type="dxa" w:w="432"/>
          </w:tcPr>
          <w:p>
            <w:r/>
          </w:p>
        </w:tc>
        <w:tc>
          <w:tcPr>
            <w:tcW w:type="dxa" w:w="8208"/>
            <w:gridSpan w:val="19"/>
            <w:vMerge/>
          </w:tcPr>
          <w:p/>
        </w:tc>
      </w:tr>
      <w:tr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</w:tr>
      <w:tr>
        <w:tc>
          <w:tcPr>
            <w:tcW w:type="dxa" w:w="432"/>
          </w:tcPr>
          <w:p>
            <w:r/>
          </w:p>
        </w:tc>
        <w:tc>
          <w:tcPr>
            <w:tcW w:type="dxa" w:w="864"/>
            <w:gridSpan w:val="2"/>
          </w:tcPr>
          <w:p>
            <w:r>
              <w:t>科目\</w:t>
            </w:r>
          </w:p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  <w:tc>
          <w:tcPr>
            <w:tcW w:type="dxa" w:w="432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